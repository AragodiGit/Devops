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Docker Commands Cheat Sheet</w:t>
      </w:r>
    </w:p>
    <w:p>
      <w:pPr>
        <w:pStyle w:val="Heading1"/>
      </w:pPr>
      <w:r>
        <w:t>Docker Installation and Info</w:t>
      </w:r>
    </w:p>
    <w:p>
      <w:pPr>
        <w:pStyle w:val="ListBullet"/>
      </w:pPr>
      <w:r>
        <w:t>docker version — Shows Docker client and server versions.</w:t>
      </w:r>
    </w:p>
    <w:p>
      <w:pPr>
        <w:pStyle w:val="ListBullet"/>
      </w:pPr>
      <w:r>
        <w:t>docker info — Displays system-wide Docker information.</w:t>
      </w:r>
    </w:p>
    <w:p>
      <w:pPr>
        <w:pStyle w:val="ListBullet"/>
      </w:pPr>
      <w:r>
        <w:t>docker help — Lists all available Docker commands.</w:t>
      </w:r>
    </w:p>
    <w:p>
      <w:pPr>
        <w:pStyle w:val="Heading1"/>
      </w:pPr>
      <w:r>
        <w:t>Docker Images</w:t>
      </w:r>
    </w:p>
    <w:p>
      <w:pPr>
        <w:pStyle w:val="ListBullet"/>
      </w:pPr>
      <w:r>
        <w:t>docker pull &lt;image&gt; — Download an image from Docker Hub.</w:t>
      </w:r>
    </w:p>
    <w:p>
      <w:pPr>
        <w:pStyle w:val="ListBullet"/>
      </w:pPr>
      <w:r>
        <w:t>docker build -t &lt;name&gt;:&lt;tag&gt; . — Build an image from a Dockerfile.</w:t>
      </w:r>
    </w:p>
    <w:p>
      <w:pPr>
        <w:pStyle w:val="ListBullet"/>
      </w:pPr>
      <w:r>
        <w:t>docker images — List all downloaded images.</w:t>
      </w:r>
    </w:p>
    <w:p>
      <w:pPr>
        <w:pStyle w:val="ListBullet"/>
      </w:pPr>
      <w:r>
        <w:t>docker rmi &lt;image_id&gt; — Remove an image.</w:t>
      </w:r>
    </w:p>
    <w:p>
      <w:pPr>
        <w:pStyle w:val="ListBullet"/>
      </w:pPr>
      <w:r>
        <w:t>docker tag &lt;image&gt; &lt;new_name&gt; — Rename or retag an image.</w:t>
      </w:r>
    </w:p>
    <w:p>
      <w:pPr>
        <w:pStyle w:val="Heading1"/>
      </w:pPr>
      <w:r>
        <w:t>Docker Containers</w:t>
      </w:r>
    </w:p>
    <w:p>
      <w:pPr>
        <w:pStyle w:val="ListBullet"/>
      </w:pPr>
      <w:r>
        <w:t>docker run &lt;image&gt; — Run a container from an image.</w:t>
      </w:r>
    </w:p>
    <w:p>
      <w:pPr>
        <w:pStyle w:val="ListBullet"/>
      </w:pPr>
      <w:r>
        <w:t>docker ps — List running containers.</w:t>
      </w:r>
    </w:p>
    <w:p>
      <w:pPr>
        <w:pStyle w:val="ListBullet"/>
      </w:pPr>
      <w:r>
        <w:t>docker ps -a — List all containers (including stopped).</w:t>
      </w:r>
    </w:p>
    <w:p>
      <w:pPr>
        <w:pStyle w:val="ListBullet"/>
      </w:pPr>
      <w:r>
        <w:t>docker stop &lt;container_id&gt; — Stop a running container.</w:t>
      </w:r>
    </w:p>
    <w:p>
      <w:pPr>
        <w:pStyle w:val="ListBullet"/>
      </w:pPr>
      <w:r>
        <w:t>docker start &lt;container_id&gt; — Start a stopped container.</w:t>
      </w:r>
    </w:p>
    <w:p>
      <w:pPr>
        <w:pStyle w:val="ListBullet"/>
      </w:pPr>
      <w:r>
        <w:t>docker restart &lt;container_id&gt; — Restart a container.</w:t>
      </w:r>
    </w:p>
    <w:p>
      <w:pPr>
        <w:pStyle w:val="ListBullet"/>
      </w:pPr>
      <w:r>
        <w:t>docker rm &lt;container_id&gt; — Remove a container.</w:t>
      </w:r>
    </w:p>
    <w:p>
      <w:pPr>
        <w:pStyle w:val="ListBullet"/>
      </w:pPr>
      <w:r>
        <w:t>docker exec -it &lt;container_id&gt; &lt;command&gt; — Run a command inside a running container.</w:t>
      </w:r>
    </w:p>
    <w:p>
      <w:pPr>
        <w:pStyle w:val="ListBullet"/>
      </w:pPr>
      <w:r>
        <w:t>docker logs &lt;container_id&gt; — View logs from a container.</w:t>
      </w:r>
    </w:p>
    <w:p>
      <w:pPr>
        <w:pStyle w:val="Heading1"/>
      </w:pPr>
      <w:r>
        <w:t>Volumes &amp; Storage</w:t>
      </w:r>
    </w:p>
    <w:p>
      <w:pPr>
        <w:pStyle w:val="ListBullet"/>
      </w:pPr>
      <w:r>
        <w:t>docker volume create &lt;name&gt; — Create a volume.</w:t>
      </w:r>
    </w:p>
    <w:p>
      <w:pPr>
        <w:pStyle w:val="ListBullet"/>
      </w:pPr>
      <w:r>
        <w:t>docker volume ls — List volumes.</w:t>
      </w:r>
    </w:p>
    <w:p>
      <w:pPr>
        <w:pStyle w:val="ListBullet"/>
      </w:pPr>
      <w:r>
        <w:t>docker volume inspect &lt;name&gt; — Inspect volume details.</w:t>
      </w:r>
    </w:p>
    <w:p>
      <w:pPr>
        <w:pStyle w:val="ListBullet"/>
      </w:pPr>
      <w:r>
        <w:t>docker volume rm &lt;name&gt; — Remove a volume.</w:t>
      </w:r>
    </w:p>
    <w:p>
      <w:pPr>
        <w:pStyle w:val="Heading1"/>
      </w:pPr>
      <w:r>
        <w:t>Networks</w:t>
      </w:r>
    </w:p>
    <w:p>
      <w:pPr>
        <w:pStyle w:val="ListBullet"/>
      </w:pPr>
      <w:r>
        <w:t>docker network ls — List Docker networks.</w:t>
      </w:r>
    </w:p>
    <w:p>
      <w:pPr>
        <w:pStyle w:val="ListBullet"/>
      </w:pPr>
      <w:r>
        <w:t>docker network create &lt;name&gt; — Create a custom network.</w:t>
      </w:r>
    </w:p>
    <w:p>
      <w:pPr>
        <w:pStyle w:val="ListBullet"/>
      </w:pPr>
      <w:r>
        <w:t>docker network connect &lt;network&gt; &lt;container&gt; — Connect a container to a network.</w:t>
      </w:r>
    </w:p>
    <w:p>
      <w:pPr>
        <w:pStyle w:val="ListBullet"/>
      </w:pPr>
      <w:r>
        <w:t>docker network disconnect &lt;network&gt; &lt;container&gt; — Disconnect container from network.</w:t>
      </w:r>
    </w:p>
    <w:p>
      <w:pPr>
        <w:pStyle w:val="Heading1"/>
      </w:pPr>
      <w:r>
        <w:t>Dockerfile &amp; Compose</w:t>
      </w:r>
    </w:p>
    <w:p>
      <w:pPr>
        <w:pStyle w:val="ListBullet"/>
      </w:pPr>
      <w:r>
        <w:t>docker build -t &lt;name&gt; . — Build an image from a Dockerfile.</w:t>
      </w:r>
    </w:p>
    <w:p>
      <w:pPr>
        <w:pStyle w:val="ListBullet"/>
      </w:pPr>
      <w:r>
        <w:t>docker-compose up — Start services defined in docker-compose.yml.</w:t>
      </w:r>
    </w:p>
    <w:p>
      <w:pPr>
        <w:pStyle w:val="ListBullet"/>
      </w:pPr>
      <w:r>
        <w:t>docker-compose down — Stop and remove all services.</w:t>
      </w:r>
    </w:p>
    <w:p>
      <w:pPr>
        <w:pStyle w:val="ListBullet"/>
      </w:pPr>
      <w:r>
        <w:t>docker-compose ps — List containers managed by Compose.</w:t>
      </w:r>
    </w:p>
    <w:p>
      <w:pPr>
        <w:pStyle w:val="ListBullet"/>
      </w:pPr>
      <w:r>
        <w:t>docker-compose logs — View logs from Compose services.</w:t>
      </w:r>
    </w:p>
    <w:p>
      <w:pPr>
        <w:pStyle w:val="Heading1"/>
      </w:pPr>
      <w:r>
        <w:t>Cleanup Commands</w:t>
      </w:r>
    </w:p>
    <w:p>
      <w:pPr>
        <w:pStyle w:val="ListBullet"/>
      </w:pPr>
      <w:r>
        <w:t>docker system prune — Remove unused data (containers, images, volumes).</w:t>
      </w:r>
    </w:p>
    <w:p>
      <w:pPr>
        <w:pStyle w:val="ListBullet"/>
      </w:pPr>
      <w:r>
        <w:t>docker image prune — Remove unused images.</w:t>
      </w:r>
    </w:p>
    <w:p>
      <w:pPr>
        <w:pStyle w:val="ListBullet"/>
      </w:pPr>
      <w:r>
        <w:t>docker container prune — Remove stopped containers.</w:t>
      </w:r>
    </w:p>
    <w:p>
      <w:pPr>
        <w:pStyle w:val="ListBullet"/>
      </w:pPr>
      <w:r>
        <w:t>docker volume prune — Remove unused volumes.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